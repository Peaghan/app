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CodeDeploy Pipeline Setup Guide</w:t>
      </w:r>
    </w:p>
    <w:p>
      <w:pPr>
        <w:pStyle w:val="Heading1"/>
      </w:pPr>
      <w:r>
        <w:t>1. Create GitHub Repo &amp; Upload Code using Git Bash</w:t>
      </w:r>
    </w:p>
    <w:p>
      <w:r>
        <w:br/>
        <w:t>A. Create GitHub Repo:</w:t>
        <w:br/>
        <w:t>- Go to https://github.com → Click "New Repository"</w:t>
        <w:br/>
        <w:t>- Set a repo name, choose Public/Private, and click Create Repository</w:t>
        <w:br/>
        <w:br/>
        <w:t>B. Upload Code via Git Bash:</w:t>
        <w:br/>
        <w:t>1. Open Git Bash where your code folder is located.</w:t>
        <w:br/>
        <w:t>2. Run the following:</w:t>
        <w:br/>
      </w:r>
    </w:p>
    <w:p>
      <w:pPr>
        <w:pStyle w:val="IntenseQuote"/>
      </w:pPr>
      <w:r>
        <w:br/>
        <w:t>git init</w:t>
        <w:br/>
        <w:t>git remote add origin https://github.com/YOUR_USERNAME/YOUR_REPO.git</w:t>
        <w:br/>
        <w:t>git add .</w:t>
        <w:br/>
        <w:t>git commit -m "Initial commit"</w:t>
        <w:br/>
        <w:t>git branch -M main</w:t>
        <w:br/>
        <w:t>git push -u origin main</w:t>
        <w:br/>
      </w:r>
    </w:p>
    <w:p>
      <w:pPr>
        <w:pStyle w:val="Heading1"/>
      </w:pPr>
      <w:r>
        <w:t>2. Create EC2 Instance &amp; Install CodeDeploy Agent</w:t>
      </w:r>
    </w:p>
    <w:p>
      <w:r>
        <w:br/>
        <w:t>1. Launch an EC2 instance (Amazon Linux 2)</w:t>
        <w:br/>
        <w:t>2. SSH into the instance</w:t>
        <w:br/>
        <w:t>3. Run these commands:</w:t>
        <w:br/>
      </w:r>
    </w:p>
    <w:p>
      <w:pPr>
        <w:pStyle w:val="IntenseQuote"/>
      </w:pPr>
      <w:r>
        <w:br/>
        <w:t>sudo yum update -y</w:t>
        <w:br/>
        <w:t>sudo yum install ruby wget -y</w:t>
        <w:br/>
        <w:t>cd /home/ec2-user</w:t>
        <w:br/>
        <w:t>wget https://aws-codedeploy-us-east-1.s3.amazonaws.com/latest/install</w:t>
        <w:br/>
        <w:t>chmod +x ./install</w:t>
        <w:br/>
        <w:t>sudo ./install auto</w:t>
        <w:br/>
        <w:t>sudo systemctl start codedeploy-agent</w:t>
        <w:br/>
      </w:r>
    </w:p>
    <w:p>
      <w:pPr>
        <w:pStyle w:val="Heading1"/>
      </w:pPr>
      <w:r>
        <w:t>3. Create IAM Roles</w:t>
      </w:r>
    </w:p>
    <w:p>
      <w:r>
        <w:br/>
        <w:t>A. Role for EC2 (e.g., EC2CodeDeployRole):</w:t>
        <w:br/>
        <w:t>- Go to IAM &gt; Roles &gt; Create role</w:t>
        <w:br/>
        <w:t>- Choose AWS service &gt; EC2</w:t>
        <w:br/>
        <w:t>- Attach policy: AmazonEC2RoleforAWSCodeDeploy</w:t>
        <w:br/>
        <w:t>- Name it: EC2CodeDeployRole</w:t>
        <w:br/>
        <w:br/>
        <w:t>B. Role for CodeDeploy (e.g., CodeDeployServiceRole):</w:t>
        <w:br/>
        <w:t>- Go to IAM &gt; Roles &gt; Create role</w:t>
        <w:br/>
        <w:t>- Choose AWS service &gt; CodeDeploy</w:t>
        <w:br/>
        <w:t>- Attach policy: AWSCodeDeployRole</w:t>
        <w:br/>
        <w:t>- Name it: CodeDeployServiceRole</w:t>
        <w:br/>
      </w:r>
    </w:p>
    <w:p>
      <w:pPr>
        <w:pStyle w:val="Heading1"/>
      </w:pPr>
      <w:r>
        <w:t>4. Attach EC2 Role to Instance</w:t>
      </w:r>
    </w:p>
    <w:p>
      <w:r>
        <w:br/>
        <w:t>- Go to EC2 &gt; Instances &gt; Select your instance</w:t>
        <w:br/>
        <w:t>- Click Actions &gt; Security &gt; Modify IAM Role</w:t>
        <w:br/>
        <w:t>- Select EC2CodeDeployRole → Save</w:t>
        <w:br/>
      </w:r>
    </w:p>
    <w:p>
      <w:pPr>
        <w:pStyle w:val="Heading1"/>
      </w:pPr>
      <w:r>
        <w:t>5. Create Application in AWS CodeDeploy</w:t>
      </w:r>
    </w:p>
    <w:p>
      <w:r>
        <w:br/>
        <w:t>1. Go to CodeDeploy &gt; Applications &gt; Create application</w:t>
        <w:br/>
        <w:t>2. Name: MyApp (or any)</w:t>
        <w:br/>
        <w:t>3. Compute Platform: EC2/On-premises</w:t>
        <w:br/>
        <w:t>4. Click Create application</w:t>
        <w:br/>
        <w:br/>
        <w:t>Then, create a Deployment Group:</w:t>
        <w:br/>
        <w:t>- Name: MyDepGroup</w:t>
        <w:br/>
        <w:t>- Service Role: Choose CodeDeployServiceRole</w:t>
        <w:br/>
        <w:t>- Environment: EC2</w:t>
        <w:br/>
        <w:t>- Tags or Auto Scaling group to match your instance</w:t>
        <w:br/>
        <w:t>- Deployment type: In-place</w:t>
        <w:br/>
      </w:r>
    </w:p>
    <w:p>
      <w:pPr>
        <w:pStyle w:val="Heading1"/>
      </w:pPr>
      <w:r>
        <w:t>6. Create CodePipeline</w:t>
      </w:r>
    </w:p>
    <w:p>
      <w:r>
        <w:br/>
        <w:t>1. Go to CodePipeline &gt; Create pipeline</w:t>
        <w:br/>
        <w:t>2. Name: MyPipeline</w:t>
        <w:br/>
        <w:t>3. Service role: New or existing</w:t>
        <w:br/>
        <w:br/>
        <w:t>Source Stage:</w:t>
        <w:br/>
        <w:t>- Provider: GitHub</w:t>
        <w:br/>
        <w:t>- Connect to your GitHub account</w:t>
        <w:br/>
        <w:t>- Choose the repo you created</w:t>
        <w:br/>
        <w:br/>
        <w:t>Build Stage (optional): Use CodeBuild or Skip</w:t>
        <w:br/>
        <w:br/>
        <w:t>Deploy Stage:</w:t>
        <w:br/>
        <w:t>- Provider: AWS CodeDeploy</w:t>
        <w:br/>
        <w:t>- Application name: MyApp</w:t>
        <w:br/>
        <w:t>- Deployment group: MyDepGroup</w:t>
        <w:br/>
        <w:br/>
        <w:t>Click Create pipeline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